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0DD9F" w14:textId="77777777" w:rsidR="00D54E8A" w:rsidRDefault="00D54E8A" w:rsidP="00D54E8A">
      <w:pPr>
        <w:pStyle w:val="Title"/>
      </w:pPr>
      <w:r>
        <w:t>NFL Intelligence Hub - Development Log</w:t>
      </w:r>
    </w:p>
    <w:p w14:paraId="0C5302D1" w14:textId="77777777" w:rsidR="00D54E8A" w:rsidRDefault="00D54E8A" w:rsidP="00D54E8A">
      <w:pPr>
        <w:pStyle w:val="Heading1"/>
      </w:pPr>
      <w:r>
        <w:t>Project Overview</w:t>
      </w:r>
    </w:p>
    <w:p w14:paraId="679FCEAF" w14:textId="77777777" w:rsidR="00D54E8A" w:rsidRDefault="00D54E8A" w:rsidP="00D54E8A">
      <w:r>
        <w:t xml:space="preserve">The NFL Intelligence Hub is a full-stack application designed to collect, process, analyze, and visualize NFL player statistics. It integrates data engineering, backend API development, and frontend design. The tech stack includes React, Tailwind CSS, </w:t>
      </w:r>
      <w:proofErr w:type="spellStart"/>
      <w:r>
        <w:t>FastApi</w:t>
      </w:r>
      <w:proofErr w:type="spellEnd"/>
      <w:r>
        <w:t xml:space="preserve">, PostgreSQL, Pandas, </w:t>
      </w:r>
      <w:proofErr w:type="spellStart"/>
      <w:r>
        <w:t>PySpark</w:t>
      </w:r>
      <w:proofErr w:type="spellEnd"/>
      <w:r>
        <w:t>, and optional Airflow for ETL scheduling.</w:t>
      </w:r>
    </w:p>
    <w:p w14:paraId="78C909B4" w14:textId="77777777" w:rsidR="00D54E8A" w:rsidRDefault="00D54E8A" w:rsidP="00D54E8A">
      <w:pPr>
        <w:pStyle w:val="Heading1"/>
      </w:pPr>
      <w:r>
        <w:t>Planning Phase</w:t>
      </w:r>
    </w:p>
    <w:p w14:paraId="53864170" w14:textId="77777777" w:rsidR="00D54E8A" w:rsidRDefault="00D54E8A" w:rsidP="00D54E8A">
      <w:r>
        <w:t>- Defined project scope and objectives</w:t>
      </w:r>
      <w:r>
        <w:br/>
        <w:t>- Selected tech stack suitable for junior to intermediate college-level developers</w:t>
      </w:r>
      <w:r>
        <w:br/>
        <w:t xml:space="preserve">- Designed database schema: players, teams, </w:t>
      </w:r>
      <w:proofErr w:type="spellStart"/>
      <w:r>
        <w:t>rushing_stats</w:t>
      </w:r>
      <w:proofErr w:type="spellEnd"/>
      <w:r>
        <w:t>, etc.</w:t>
      </w:r>
      <w:r>
        <w:br/>
        <w:t>- Established Git workflow and project folder structure</w:t>
      </w:r>
    </w:p>
    <w:p w14:paraId="60895A0D" w14:textId="77777777" w:rsidR="00D54E8A" w:rsidRDefault="00D54E8A" w:rsidP="00D54E8A">
      <w:pPr>
        <w:pStyle w:val="Heading1"/>
      </w:pPr>
      <w:r>
        <w:t>Data Engineering</w:t>
      </w:r>
    </w:p>
    <w:p w14:paraId="105081F0" w14:textId="77777777" w:rsidR="00D54E8A" w:rsidRDefault="00D54E8A" w:rsidP="00D54E8A">
      <w:r>
        <w:t>- Web scraping scripts created using `requests` and `</w:t>
      </w:r>
      <w:proofErr w:type="spellStart"/>
      <w:r>
        <w:t>BeautifulSoup</w:t>
      </w:r>
      <w:proofErr w:type="spellEnd"/>
      <w:r>
        <w:t>` for stats like rushing, kicking, etc.</w:t>
      </w:r>
      <w:r>
        <w:br/>
        <w:t xml:space="preserve">- Extracted and transformed data into structured pandas </w:t>
      </w:r>
      <w:proofErr w:type="spellStart"/>
      <w:r>
        <w:t>DataFrames</w:t>
      </w:r>
      <w:proofErr w:type="spellEnd"/>
      <w:r>
        <w:br/>
        <w:t>- Cleaned and validated data (e.g., removing header rows, missing values)</w:t>
      </w:r>
      <w:r>
        <w:br/>
        <w:t xml:space="preserve">- Inserted cleaned data into PostgreSQL using </w:t>
      </w:r>
      <w:proofErr w:type="spellStart"/>
      <w:r>
        <w:t>SQLAlchemy</w:t>
      </w:r>
      <w:proofErr w:type="spellEnd"/>
      <w:r>
        <w:br/>
        <w:t>- Resolved data mismatches, like inconsistent team abbreviations</w:t>
      </w:r>
    </w:p>
    <w:p w14:paraId="7B958629" w14:textId="77777777" w:rsidR="00D54E8A" w:rsidRDefault="00D54E8A" w:rsidP="00D54E8A">
      <w:pPr>
        <w:pStyle w:val="Heading1"/>
      </w:pPr>
      <w:r>
        <w:t>Database Design and Issues</w:t>
      </w:r>
    </w:p>
    <w:p w14:paraId="3248D904" w14:textId="77777777" w:rsidR="00D54E8A" w:rsidRDefault="00D54E8A" w:rsidP="00D54E8A">
      <w:r>
        <w:t>- Created tables with proper primary and foreign key constraints</w:t>
      </w:r>
      <w:r>
        <w:br/>
        <w:t>- Resolved foreign key issues due to mismatched column names or missing references</w:t>
      </w:r>
      <w:r>
        <w:br/>
        <w:t>- Used `ON CONFLICT` SQL clauses to handle duplicates in `players` and `teams`</w:t>
      </w:r>
      <w:r>
        <w:br/>
        <w:t>- Inserted base team and player data before adding statistics to maintain referential integrity</w:t>
      </w:r>
      <w:r>
        <w:br/>
        <w:t>- Example bug: NULL `</w:t>
      </w:r>
      <w:proofErr w:type="spellStart"/>
      <w:r>
        <w:t>player_id</w:t>
      </w:r>
      <w:proofErr w:type="spellEnd"/>
      <w:r>
        <w:t>` in `</w:t>
      </w:r>
      <w:proofErr w:type="spellStart"/>
      <w:r>
        <w:t>rushing_stats</w:t>
      </w:r>
      <w:proofErr w:type="spellEnd"/>
      <w:r>
        <w:t>` traced back to FK mismatch</w:t>
      </w:r>
    </w:p>
    <w:p w14:paraId="2FBA4DB0" w14:textId="77777777" w:rsidR="00D54E8A" w:rsidRDefault="00D54E8A" w:rsidP="00D54E8A">
      <w:pPr>
        <w:pStyle w:val="Heading1"/>
      </w:pPr>
      <w:r>
        <w:t>API Development (Planned)</w:t>
      </w:r>
    </w:p>
    <w:p w14:paraId="19432D9C" w14:textId="77777777" w:rsidR="00D54E8A" w:rsidRDefault="00D54E8A" w:rsidP="00D54E8A">
      <w:r>
        <w:t xml:space="preserve">- Decided to use </w:t>
      </w:r>
      <w:proofErr w:type="spellStart"/>
      <w:r>
        <w:t>FastAPI</w:t>
      </w:r>
      <w:proofErr w:type="spellEnd"/>
      <w:r>
        <w:t xml:space="preserve"> and </w:t>
      </w:r>
      <w:proofErr w:type="spellStart"/>
      <w:r>
        <w:t>Uvicorn</w:t>
      </w:r>
      <w:proofErr w:type="spellEnd"/>
      <w:r>
        <w:t xml:space="preserve"> for serving data</w:t>
      </w:r>
      <w:r>
        <w:br/>
        <w:t>- Planned to start API with GET requests only</w:t>
      </w:r>
      <w:r>
        <w:br/>
        <w:t xml:space="preserve">- Will add </w:t>
      </w:r>
      <w:proofErr w:type="spellStart"/>
      <w:r>
        <w:t>Pydantic</w:t>
      </w:r>
      <w:proofErr w:type="spellEnd"/>
      <w:r>
        <w:t xml:space="preserve"> models if response validation becomes necessary</w:t>
      </w:r>
      <w:r>
        <w:br/>
        <w:t>- Deferred creation of SQL indexes until after basic endpoint testing</w:t>
      </w:r>
    </w:p>
    <w:p w14:paraId="413976E3" w14:textId="77777777" w:rsidR="00D54E8A" w:rsidRDefault="00D54E8A" w:rsidP="00D54E8A">
      <w:pPr>
        <w:pStyle w:val="Heading1"/>
      </w:pPr>
      <w:r>
        <w:lastRenderedPageBreak/>
        <w:t>Bug Fixes and Technical Issues</w:t>
      </w:r>
    </w:p>
    <w:p w14:paraId="5492CBAA" w14:textId="77777777" w:rsidR="00D54E8A" w:rsidRDefault="00D54E8A" w:rsidP="00D54E8A">
      <w:r>
        <w:t>- Fixed team name abbreviation mismatches using SQL update logic</w:t>
      </w:r>
      <w:r>
        <w:br/>
        <w:t>- Identified and corrected column naming conflicts causing FK reference issues</w:t>
      </w:r>
      <w:r>
        <w:br/>
        <w:t>- Addressed insert errors due to incorrect or incomplete data values (e.g., 2TM issue)</w:t>
      </w:r>
      <w:r>
        <w:br/>
        <w:t xml:space="preserve">- Ensured proper data copying and </w:t>
      </w:r>
      <w:proofErr w:type="gramStart"/>
      <w:r>
        <w:t>Pandas</w:t>
      </w:r>
      <w:proofErr w:type="gramEnd"/>
      <w:r>
        <w:t xml:space="preserve"> view/assignment warnings were avoided</w:t>
      </w:r>
    </w:p>
    <w:p w14:paraId="1E9C1380" w14:textId="77777777" w:rsidR="00D54E8A" w:rsidRDefault="00D54E8A" w:rsidP="00D54E8A">
      <w:pPr>
        <w:pStyle w:val="Heading1"/>
      </w:pPr>
      <w:r>
        <w:t>Next Steps</w:t>
      </w:r>
    </w:p>
    <w:p w14:paraId="64A4C7B3" w14:textId="77777777" w:rsidR="00D54E8A" w:rsidRDefault="00D54E8A" w:rsidP="00D54E8A">
      <w:r>
        <w:t>- Build out API endpoints and validate with frontend requests</w:t>
      </w:r>
      <w:r>
        <w:br/>
        <w:t>- Construct frontend UI with team/player filters and stat charts</w:t>
      </w:r>
      <w:r>
        <w:br/>
        <w:t xml:space="preserve">- Optional: Automate ETL using Airflow or scheduled </w:t>
      </w:r>
      <w:proofErr w:type="spellStart"/>
      <w:r>
        <w:t>cron</w:t>
      </w:r>
      <w:proofErr w:type="spellEnd"/>
      <w:r>
        <w:t xml:space="preserve"> jobs</w:t>
      </w:r>
      <w:r>
        <w:br/>
        <w:t>- Finalize README with architecture diagram and setup instructions</w:t>
      </w:r>
    </w:p>
    <w:p w14:paraId="208E12B1" w14:textId="77777777" w:rsidR="00D54E8A" w:rsidRDefault="00D54E8A" w:rsidP="00D54E8A">
      <w:pPr>
        <w:pStyle w:val="Heading2"/>
      </w:pPr>
      <w:r>
        <w:t>Update - 2025-07-02</w:t>
      </w:r>
    </w:p>
    <w:p w14:paraId="056FE307" w14:textId="77777777" w:rsidR="00D54E8A" w:rsidRDefault="00D54E8A" w:rsidP="00D54E8A">
      <w:r>
        <w:t xml:space="preserve">- Started API development with </w:t>
      </w:r>
      <w:proofErr w:type="spellStart"/>
      <w:r>
        <w:t>FastAPI</w:t>
      </w:r>
      <w:proofErr w:type="spellEnd"/>
      <w:r>
        <w:t>, exposing endpoints for player stats (passing, rushing, receiving, kicking) by season and team.</w:t>
      </w:r>
    </w:p>
    <w:p w14:paraId="3065250A" w14:textId="77777777" w:rsidR="00D54E8A" w:rsidRDefault="00D54E8A" w:rsidP="00D54E8A">
      <w:r>
        <w:t xml:space="preserve">- Utilized </w:t>
      </w:r>
      <w:proofErr w:type="spellStart"/>
      <w:r>
        <w:t>FastAPI's</w:t>
      </w:r>
      <w:proofErr w:type="spellEnd"/>
      <w:r>
        <w:t xml:space="preserve"> Query and Path functions to safely validate input parameters (e.g., season year range, player name).</w:t>
      </w:r>
    </w:p>
    <w:p w14:paraId="334AAB87" w14:textId="77777777" w:rsidR="00D54E8A" w:rsidRDefault="00D54E8A" w:rsidP="00D54E8A">
      <w:r>
        <w:t xml:space="preserve">- Handled SQL injection risks by using parameterized queries and enforced input constraints with </w:t>
      </w:r>
      <w:proofErr w:type="spellStart"/>
      <w:r>
        <w:t>FastAPI</w:t>
      </w:r>
      <w:proofErr w:type="spellEnd"/>
      <w:r>
        <w:t>.</w:t>
      </w:r>
    </w:p>
    <w:p w14:paraId="52A32B0A" w14:textId="77777777" w:rsidR="00D54E8A" w:rsidRDefault="00D54E8A" w:rsidP="00D54E8A">
      <w:r>
        <w:t>- Switched from path to query parameters for more flexible API usage (e.g., /</w:t>
      </w:r>
      <w:proofErr w:type="spellStart"/>
      <w:r>
        <w:t>players?season_year</w:t>
      </w:r>
      <w:proofErr w:type="spellEnd"/>
      <w:r>
        <w:t>=2023).</w:t>
      </w:r>
    </w:p>
    <w:p w14:paraId="58B70608" w14:textId="77777777" w:rsidR="00D54E8A" w:rsidRDefault="00D54E8A" w:rsidP="00D54E8A">
      <w:r>
        <w:t>- Debugged and resolved issue where only one SQL query was executing under `</w:t>
      </w:r>
      <w:proofErr w:type="spellStart"/>
      <w:proofErr w:type="gramStart"/>
      <w:r>
        <w:t>engine.connect</w:t>
      </w:r>
      <w:proofErr w:type="spellEnd"/>
      <w:r>
        <w:t>()`</w:t>
      </w:r>
      <w:proofErr w:type="gramEnd"/>
      <w:r>
        <w:t>. Switched to `</w:t>
      </w:r>
      <w:proofErr w:type="spellStart"/>
      <w:proofErr w:type="gramStart"/>
      <w:r>
        <w:t>engine.begin</w:t>
      </w:r>
      <w:proofErr w:type="spellEnd"/>
      <w:r>
        <w:t>()`</w:t>
      </w:r>
      <w:proofErr w:type="gramEnd"/>
      <w:r>
        <w:t xml:space="preserve"> to ensure both queries </w:t>
      </w:r>
      <w:proofErr w:type="gramStart"/>
      <w:r>
        <w:t>committed</w:t>
      </w:r>
      <w:proofErr w:type="gramEnd"/>
      <w:r>
        <w:t xml:space="preserve"> properly.</w:t>
      </w:r>
    </w:p>
    <w:p w14:paraId="006F543A" w14:textId="77777777" w:rsidR="00D54E8A" w:rsidRDefault="00D54E8A" w:rsidP="00D54E8A">
      <w:r>
        <w:t>- Fixed foreign key update bugs by splitting update operations and committing them separately.</w:t>
      </w:r>
    </w:p>
    <w:p w14:paraId="49FED716" w14:textId="77777777" w:rsidR="00D54E8A" w:rsidRDefault="00D54E8A" w:rsidP="00D54E8A">
      <w:r>
        <w:t>- Introduced functionality to remove PII (player and team names) from all stat tables via raw SQL drop column commands.</w:t>
      </w:r>
    </w:p>
    <w:p w14:paraId="508E52AA" w14:textId="77777777" w:rsidR="00D54E8A" w:rsidRDefault="00D54E8A" w:rsidP="00D54E8A">
      <w:r>
        <w:t>- Documented inconsistent team abbreviations and resolved via a helper function that standardizes team keys before inserting into DB.</w:t>
      </w:r>
    </w:p>
    <w:p w14:paraId="7F0629BB" w14:textId="77777777" w:rsidR="00D54E8A" w:rsidRDefault="00D54E8A" w:rsidP="00D54E8A">
      <w:r>
        <w:t xml:space="preserve">- Addressed </w:t>
      </w:r>
      <w:proofErr w:type="spellStart"/>
      <w:r>
        <w:t>uvicorn</w:t>
      </w:r>
      <w:proofErr w:type="spellEnd"/>
      <w:r>
        <w:t xml:space="preserve"> issues by correcting CLI syntax and ensuring </w:t>
      </w:r>
      <w:proofErr w:type="spellStart"/>
      <w:r>
        <w:t>FastAPI</w:t>
      </w:r>
      <w:proofErr w:type="spellEnd"/>
      <w:r>
        <w:t xml:space="preserve"> app module paths were correct (used `</w:t>
      </w:r>
      <w:proofErr w:type="spellStart"/>
      <w:proofErr w:type="gramStart"/>
      <w:r>
        <w:t>backend.main</w:t>
      </w:r>
      <w:proofErr w:type="gramEnd"/>
      <w:r>
        <w:t>:app</w:t>
      </w:r>
      <w:proofErr w:type="spellEnd"/>
      <w:r>
        <w:t>` syntax).</w:t>
      </w:r>
    </w:p>
    <w:p w14:paraId="2A7BF34E" w14:textId="77777777" w:rsidR="00D54E8A" w:rsidRDefault="00D54E8A" w:rsidP="00D54E8A">
      <w:r>
        <w:t>- Integrated project with GitHub and resolved common merge conflicts during collaborative development.</w:t>
      </w:r>
    </w:p>
    <w:p w14:paraId="7031C14A" w14:textId="77777777" w:rsidR="00D54E8A" w:rsidRDefault="00D54E8A" w:rsidP="00D54E8A">
      <w:r>
        <w:t>- Created separate insertion scripts per stat category (rushing, receiving, etc.) and applied ON CONFLICT clause for safe inserts.</w:t>
      </w:r>
    </w:p>
    <w:p w14:paraId="5DB88678" w14:textId="63B34452" w:rsidR="00866E74" w:rsidRPr="00D54E8A" w:rsidRDefault="00866E74" w:rsidP="00D54E8A"/>
    <w:sectPr w:rsidR="00866E74" w:rsidRPr="00D54E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76875">
    <w:abstractNumId w:val="8"/>
  </w:num>
  <w:num w:numId="2" w16cid:durableId="1118597176">
    <w:abstractNumId w:val="6"/>
  </w:num>
  <w:num w:numId="3" w16cid:durableId="885602076">
    <w:abstractNumId w:val="5"/>
  </w:num>
  <w:num w:numId="4" w16cid:durableId="361125975">
    <w:abstractNumId w:val="4"/>
  </w:num>
  <w:num w:numId="5" w16cid:durableId="639270825">
    <w:abstractNumId w:val="7"/>
  </w:num>
  <w:num w:numId="6" w16cid:durableId="1517040134">
    <w:abstractNumId w:val="3"/>
  </w:num>
  <w:num w:numId="7" w16cid:durableId="563176263">
    <w:abstractNumId w:val="2"/>
  </w:num>
  <w:num w:numId="8" w16cid:durableId="328020665">
    <w:abstractNumId w:val="1"/>
  </w:num>
  <w:num w:numId="9" w16cid:durableId="65333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A6B"/>
    <w:rsid w:val="000B5810"/>
    <w:rsid w:val="001478F2"/>
    <w:rsid w:val="0015074B"/>
    <w:rsid w:val="0029639D"/>
    <w:rsid w:val="00326F90"/>
    <w:rsid w:val="0065507D"/>
    <w:rsid w:val="00866E74"/>
    <w:rsid w:val="00A35D66"/>
    <w:rsid w:val="00AA1D8D"/>
    <w:rsid w:val="00B47730"/>
    <w:rsid w:val="00CB0664"/>
    <w:rsid w:val="00D54E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8CD293F-08E9-4B9B-A2BD-C828259A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Quinten Ballard</cp:lastModifiedBy>
  <cp:revision>4</cp:revision>
  <dcterms:created xsi:type="dcterms:W3CDTF">2013-12-23T23:15:00Z</dcterms:created>
  <dcterms:modified xsi:type="dcterms:W3CDTF">2025-07-02T00:33:00Z</dcterms:modified>
  <cp:category/>
</cp:coreProperties>
</file>